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5089-2023 i Tierps kommun</w:t>
      </w:r>
    </w:p>
    <w:p>
      <w:r>
        <w:t>Detta dokument behandlar höga naturvärden i avverkningsamälan A 5089-2023 i Tierps kommun. Denna avverkningsanmälan inkom 2023-02-01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motaggsvamp (NT), talltita (NT, §4), ullticka (NT) och granbarkgnagare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7213"/>
            <wp:docPr id="1" name="Picture 1"/>
            <wp:cNvGraphicFramePr>
              <a:graphicFrameLocks noChangeAspect="1"/>
            </wp:cNvGraphicFramePr>
            <a:graphic>
              <a:graphicData uri="http://schemas.openxmlformats.org/drawingml/2006/picture">
                <pic:pic>
                  <pic:nvPicPr>
                    <pic:cNvPr id="0" name="A 5089-2023.png"/>
                    <pic:cNvPicPr/>
                  </pic:nvPicPr>
                  <pic:blipFill>
                    <a:blip r:embed="rId16"/>
                    <a:stretch>
                      <a:fillRect/>
                    </a:stretch>
                  </pic:blipFill>
                  <pic:spPr>
                    <a:xfrm>
                      <a:off x="0" y="0"/>
                      <a:ext cx="5486400" cy="6497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6707063, E 659319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