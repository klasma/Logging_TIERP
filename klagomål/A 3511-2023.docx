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3511-2023 i Tierps kommun</w:t>
      </w:r>
    </w:p>
    <w:p>
      <w:r>
        <w:t>Detta dokument behandlar höga naturvärden i avverkningsamälan A 3511-2023 i Tierps kommun. Denna avverkningsanmälan inkom 2023-01-24 och omfattar 20,5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tibast (S), blåsippa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3200"/>
            <wp:docPr id="1" name="Picture 1"/>
            <wp:cNvGraphicFramePr>
              <a:graphicFrameLocks noChangeAspect="1"/>
            </wp:cNvGraphicFramePr>
            <a:graphic>
              <a:graphicData uri="http://schemas.openxmlformats.org/drawingml/2006/picture">
                <pic:pic>
                  <pic:nvPicPr>
                    <pic:cNvPr id="0" name="A 3511-2023.png"/>
                    <pic:cNvPicPr/>
                  </pic:nvPicPr>
                  <pic:blipFill>
                    <a:blip r:embed="rId16"/>
                    <a:stretch>
                      <a:fillRect/>
                    </a:stretch>
                  </pic:blipFill>
                  <pic:spPr>
                    <a:xfrm>
                      <a:off x="0" y="0"/>
                      <a:ext cx="5486400" cy="4133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6705858, E 668812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öst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