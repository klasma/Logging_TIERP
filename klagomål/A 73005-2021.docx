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73005-2021 i Tierps kommun</w:t>
      </w:r>
    </w:p>
    <w:p>
      <w:r>
        <w:t>Detta dokument behandlar höga naturvärden i avverkningsamälan A 73005-2021 i Tierps kommun. Denna avverkningsanmälan inkom 2021-12-20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ekticka (NT), dvärghäxört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7772"/>
            <wp:docPr id="1" name="Picture 1"/>
            <wp:cNvGraphicFramePr>
              <a:graphicFrameLocks noChangeAspect="1"/>
            </wp:cNvGraphicFramePr>
            <a:graphic>
              <a:graphicData uri="http://schemas.openxmlformats.org/drawingml/2006/picture">
                <pic:pic>
                  <pic:nvPicPr>
                    <pic:cNvPr id="0" name="A 73005-2021.png"/>
                    <pic:cNvPicPr/>
                  </pic:nvPicPr>
                  <pic:blipFill>
                    <a:blip r:embed="rId16"/>
                    <a:stretch>
                      <a:fillRect/>
                    </a:stretch>
                  </pic:blipFill>
                  <pic:spPr>
                    <a:xfrm>
                      <a:off x="0" y="0"/>
                      <a:ext cx="5486400" cy="615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6701244, E 628305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