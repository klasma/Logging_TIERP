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33126-2021 i Tierps kommun</w:t>
      </w:r>
    </w:p>
    <w:p>
      <w:r>
        <w:t>Detta dokument behandlar höga naturvärden i avverkningsamälan A 33126-2021 i Tierps kommun. Denna avverkningsanmälan inkom 2021-06-29 och omfattar 26,6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ask (EN), violgubbe (VU), gultoppig fingersvamp (NT), spillkråka (NT, §4), anisspindling (S), fjällig taggsvamp s.str. (S), guckusko (S, §7), kattfotslav (S), nästrot (S, §8), olivspindling (S), rödgul trumpetsvamp (S), skogsknipprot (S, §8), strimspindling (S), sårläka (S), tibast (S), tvåblad (S, §8),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3126-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6701004, E 639337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Guckusko (S, §7)</w:t>
      </w:r>
    </w:p>
    <w:p>
      <w:pPr>
        <w:pStyle w:val="ListBullet"/>
      </w:pPr>
      <w:r>
        <w:t>Nästrot (S, §8)</w:t>
      </w:r>
    </w:p>
    <w:p>
      <w:pPr>
        <w:pStyle w:val="ListBullet"/>
      </w:pPr>
      <w:r>
        <w:t>Skogsknipprot (S, §8)</w:t>
      </w:r>
    </w:p>
    <w:p>
      <w:pPr>
        <w:pStyle w:val="ListBullet"/>
      </w:pPr>
      <w:r>
        <w:t>Tvåblad (S, §8)</w:t>
      </w:r>
    </w:p>
    <w:p>
      <w:pPr>
        <w:pStyle w:val="ListBullet"/>
      </w:pPr>
      <w:r>
        <w:t>Fläcknycklar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