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47948-2023 i Tierps kommun</w:t>
      </w:r>
    </w:p>
    <w:p>
      <w:r>
        <w:t>Detta dokument behandlar höga naturvärden i avverkningsamälan A 47948-2023 i Tierps kommun. Denna avverkningsanmälan inkom 2023-10-05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gulvit blekspik (VU) och liten blekspik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47948-2023.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6669907, E 639401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