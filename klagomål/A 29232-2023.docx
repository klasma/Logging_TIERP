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29232-2023 i Tierps kommun</w:t>
      </w:r>
    </w:p>
    <w:p>
      <w:r>
        <w:t>Detta dokument behandlar höga naturvärden i avverkningsamälan A 29232-2023 i Tierps kommun. Denna avverkningsanmälan inkom 2023-06-28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rynkskinn (VU), vågticka (VU), dofttaggsvamp (NT), spillkråka (NT, §4), svartvit taggsvamp (NT), talltita (NT, §4), ullticka (NT), bronshjon (S), fjällig taggsvamp s.str. (S), grönpyrola (S), rödgul trumpetsvamp (S), skarp dropptaggsvamp (S), vedticka (S), vårärt (S), vanlig padda (§6)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29232-2023.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6690951, E 654385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Vanlig padda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