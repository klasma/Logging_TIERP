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98888"/>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10098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208711"/>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4208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