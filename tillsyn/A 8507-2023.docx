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8507-2023 i Tierps kommun</w:t>
      </w:r>
    </w:p>
    <w:p>
      <w:r>
        <w:t>Detta dokument behandlar höga naturvärden i avverkningsamälan A 8507-2023 i Tierps kommun. Denna avverkningsanmälan inkom 2023-02-20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violgubbe (VU), dofttaggsvamp (NT), flattoppad klubbsvamp (NT), orange taggsvamp (NT), spillkråka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8507-2023.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6698086, E 642017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