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29306-2021 i Tierps kommun</w:t>
      </w:r>
    </w:p>
    <w:p>
      <w:r>
        <w:t>Detta dokument behandlar höga naturvärden i avverkningsamälan A 29306-2021 i Tierps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dvärgtufs (S), granbarkgnagare (S), rostfläck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306-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621631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