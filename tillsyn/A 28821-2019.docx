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28821-2019 i Tierps kommun</w:t>
      </w:r>
    </w:p>
    <w:p>
      <w:r>
        <w:t>Detta dokument behandlar höga naturvärden i avverkningsamälan A 28821-2019 i Tierps kommun. Denna avverkningsanmälan inkom 2019-06-11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koppartaggsvamp (VU), violgubbe (VU), orange taggsvamp (NT), persiljespindling (NT), anisspindling (S), bronshjon (S), dropptaggsvamp (S), skarp dropptaggsvamp (S), skogsknipprot (S, §8), svavelriska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122"/>
            <wp:docPr id="1" name="Picture 1"/>
            <wp:cNvGraphicFramePr>
              <a:graphicFrameLocks noChangeAspect="1"/>
            </wp:cNvGraphicFramePr>
            <a:graphic>
              <a:graphicData uri="http://schemas.openxmlformats.org/drawingml/2006/picture">
                <pic:pic>
                  <pic:nvPicPr>
                    <pic:cNvPr id="0" name="A 28821-2019.png"/>
                    <pic:cNvPicPr/>
                  </pic:nvPicPr>
                  <pic:blipFill>
                    <a:blip r:embed="rId16"/>
                    <a:stretch>
                      <a:fillRect/>
                    </a:stretch>
                  </pic:blipFill>
                  <pic:spPr>
                    <a:xfrm>
                      <a:off x="0" y="0"/>
                      <a:ext cx="5486400" cy="3301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6711234, E 651627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