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24680-2023 i Tierps kommun</w:t>
      </w:r>
    </w:p>
    <w:p>
      <w:r>
        <w:t>Detta dokument behandlar höga naturvärden i avverkningsamälan A 24680-2023 i Tierps kommun. Denna avverkningsanmälan inkom 2023-06-07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 lammticka (VU) och gultoppig fingersvamp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24680-2023.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6683818, E 643216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