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14157-2022 i Tierps kommun</w:t>
      </w:r>
    </w:p>
    <w:p>
      <w:r>
        <w:t>Detta dokument behandlar höga naturvärden i avverkningsamälan A 14157-2022 i Tierps kommun. Denna avverkningsanmälan inkom 2022-03-31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vit vedfingersvamp (NT), brandticka (S), bårdlav (S), lönnlav (S), skogsknipprot (S, §8), tibast (S), tvåblad (S, §8),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14157-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6695411, E 659132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