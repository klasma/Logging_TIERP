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51438-2018 i Tierps kommun</w:t>
      </w:r>
    </w:p>
    <w:p>
      <w:r>
        <w:t>Detta dokument behandlar höga naturvärden i avverkningsamälan A 51438-2018 i Tierps kommun. Denna avverkningsanmälan inkom 2018-10-08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mosippa (EN, §8), ryl (EN), grönpyrola (S), plattlummer (S, §9)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51438-2018.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6671469, E 639314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Plattlummer (S, §9)</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