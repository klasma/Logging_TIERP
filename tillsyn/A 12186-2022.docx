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12186-2022 i Tierps kommun</w:t>
      </w:r>
    </w:p>
    <w:p>
      <w:r>
        <w:t>Detta dokument behandlar höga naturvärden i avverkningsamälan A 12186-2022 i Tierps kommun. Denna avverkningsanmälan inkom 2022-03-16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flattoppad klubbsvamp (NT) och äggspindling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2186-2022.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6710218, E 638724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