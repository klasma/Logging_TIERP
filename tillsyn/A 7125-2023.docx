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7125-2023 i Tierps kommun</w:t>
      </w:r>
    </w:p>
    <w:p>
      <w:r>
        <w:t>Detta dokument behandlar höga naturvärden i avverkningsamälan A 7125-2023 i Tierps kommun. Denna avverkningsanmälan inkom 2023-02-13 och omfattar 23,2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blåsippa (§9)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47727"/>
            <wp:docPr id="1" name="Picture 1"/>
            <wp:cNvGraphicFramePr>
              <a:graphicFrameLocks noChangeAspect="1"/>
            </wp:cNvGraphicFramePr>
            <a:graphic>
              <a:graphicData uri="http://schemas.openxmlformats.org/drawingml/2006/picture">
                <pic:pic>
                  <pic:nvPicPr>
                    <pic:cNvPr id="0" name="A 7125-2023.png"/>
                    <pic:cNvPicPr/>
                  </pic:nvPicPr>
                  <pic:blipFill>
                    <a:blip r:embed="rId16"/>
                    <a:stretch>
                      <a:fillRect/>
                    </a:stretch>
                  </pic:blipFill>
                  <pic:spPr>
                    <a:xfrm>
                      <a:off x="0" y="0"/>
                      <a:ext cx="5486400" cy="714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6706278, E 668068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987700"/>
            <wp:docPr id="2" name="Picture 2"/>
            <wp:cNvGraphicFramePr>
              <a:graphicFrameLocks noChangeAspect="1"/>
            </wp:cNvGraphicFramePr>
            <a:graphic>
              <a:graphicData uri="http://schemas.openxmlformats.org/drawingml/2006/picture">
                <pic:pic>
                  <pic:nvPicPr>
                    <pic:cNvPr id="0" name="A 7125-2023.png"/>
                    <pic:cNvPicPr/>
                  </pic:nvPicPr>
                  <pic:blipFill>
                    <a:blip r:embed="rId17"/>
                    <a:stretch>
                      <a:fillRect/>
                    </a:stretch>
                  </pic:blipFill>
                  <pic:spPr>
                    <a:xfrm>
                      <a:off x="0" y="0"/>
                      <a:ext cx="5486400" cy="89877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6706278, E 668068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