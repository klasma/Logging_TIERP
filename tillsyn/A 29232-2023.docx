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avverkningsamälan A 29232-2023 i Tierps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Vanlig padda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