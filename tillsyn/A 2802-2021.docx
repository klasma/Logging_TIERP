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2802-2021 i Tierps kommun</w:t>
      </w:r>
    </w:p>
    <w:p>
      <w:r>
        <w:t>Detta dokument behandlar höga naturvärden i avverkningsamälan A 2802-2021 i Tierps kommun. Denna avverkningsanmälan inkom 2021-01-19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10 naturvårdsarter hittats: kopparspindling (VU), puderspindling (NT), äggspindling (NT), anisspindling (S), diskvaxskivling (S), fjällig taggsvamp s.str. (S), kantjordstjärna (S), kryddspindling (S), olivspindling (S)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2802-2021.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6709009, E 659259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