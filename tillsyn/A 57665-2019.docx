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57665-2019 i Tierps kommun</w:t>
      </w:r>
    </w:p>
    <w:p>
      <w:r>
        <w:t>Detta dokument behandlar höga naturvärden i avverkningsamälan A 57665-2019 i Tierps kommun. Denna avverkningsanmälan inkom 2019-10-30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rynkskinn (VU)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665-2019.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6672755, E 648147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